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CF0BD8" w:rsidRDefault="00000000">
      <w:r>
        <w:br/>
      </w:r>
      <w:r>
        <w:br/>
      </w:r>
      <w:r>
        <w:br/>
      </w:r>
      <w:r>
        <w:br/>
      </w:r>
      <w:r>
        <w:br/>
      </w:r>
    </w:p>
    <w:p w14:paraId="0095207B" w14:textId="77777777" w:rsidR="00794004" w:rsidRPr="00794004" w:rsidRDefault="00794004" w:rsidP="00794004">
      <w:pPr>
        <w:jc w:val="center"/>
        <w:rPr>
          <w:lang w:val="pt-BR"/>
        </w:rPr>
      </w:pPr>
      <w:r w:rsidRPr="00794004">
        <w:rPr>
          <w:lang w:val="pt-BR"/>
        </w:rPr>
        <w:t xml:space="preserve">Eduardo </w:t>
      </w:r>
      <w:proofErr w:type="spellStart"/>
      <w:r w:rsidRPr="00794004">
        <w:rPr>
          <w:lang w:val="pt-BR"/>
        </w:rPr>
        <w:t>Kamo</w:t>
      </w:r>
      <w:proofErr w:type="spellEnd"/>
      <w:r w:rsidRPr="00794004">
        <w:rPr>
          <w:lang w:val="pt-BR"/>
        </w:rPr>
        <w:t xml:space="preserve"> </w:t>
      </w:r>
      <w:proofErr w:type="spellStart"/>
      <w:r w:rsidRPr="00794004">
        <w:rPr>
          <w:lang w:val="pt-BR"/>
        </w:rPr>
        <w:t>Iguei</w:t>
      </w:r>
      <w:proofErr w:type="spellEnd"/>
      <w:r w:rsidRPr="00794004">
        <w:rPr>
          <w:lang w:val="pt-BR"/>
        </w:rPr>
        <w:t xml:space="preserve">, 3011392413005 </w:t>
      </w:r>
    </w:p>
    <w:p w14:paraId="740BBE1C" w14:textId="77777777" w:rsidR="00794004" w:rsidRPr="00794004" w:rsidRDefault="00794004" w:rsidP="00794004">
      <w:pPr>
        <w:jc w:val="center"/>
        <w:rPr>
          <w:lang w:val="pt-BR"/>
        </w:rPr>
      </w:pPr>
      <w:r w:rsidRPr="00794004">
        <w:rPr>
          <w:lang w:val="pt-BR"/>
        </w:rPr>
        <w:t xml:space="preserve">Iago Yuri Rossan, 3011392413038 </w:t>
      </w:r>
    </w:p>
    <w:p w14:paraId="0189378E" w14:textId="77777777" w:rsidR="00794004" w:rsidRPr="00794004" w:rsidRDefault="00794004" w:rsidP="00794004">
      <w:pPr>
        <w:jc w:val="center"/>
        <w:rPr>
          <w:lang w:val="pt-BR"/>
        </w:rPr>
      </w:pPr>
      <w:r w:rsidRPr="00794004">
        <w:rPr>
          <w:lang w:val="pt-BR"/>
        </w:rPr>
        <w:t xml:space="preserve">Lucas Vinicios </w:t>
      </w:r>
      <w:proofErr w:type="spellStart"/>
      <w:r w:rsidRPr="00794004">
        <w:rPr>
          <w:lang w:val="pt-BR"/>
        </w:rPr>
        <w:t>Consani</w:t>
      </w:r>
      <w:proofErr w:type="spellEnd"/>
      <w:r w:rsidRPr="00794004">
        <w:rPr>
          <w:lang w:val="pt-BR"/>
        </w:rPr>
        <w:t xml:space="preserve">, 3011392413046 </w:t>
      </w:r>
    </w:p>
    <w:p w14:paraId="5ECC9088" w14:textId="0824F983" w:rsidR="00CF0BD8" w:rsidRDefault="00794004" w:rsidP="00794004">
      <w:pPr>
        <w:jc w:val="center"/>
        <w:rPr>
          <w:lang w:val="pt-BR"/>
        </w:rPr>
      </w:pPr>
      <w:r w:rsidRPr="00794004">
        <w:rPr>
          <w:lang w:val="pt-BR"/>
        </w:rPr>
        <w:t>Matheus Nery de Camargo, 3011392413002</w:t>
      </w:r>
      <w:r w:rsidR="51E498EE">
        <w:br/>
      </w:r>
      <w:r w:rsidR="076BAF32" w:rsidRPr="16F563E3">
        <w:rPr>
          <w:lang w:val="pt-BR"/>
        </w:rPr>
        <w:t xml:space="preserve"> </w:t>
      </w:r>
    </w:p>
    <w:p w14:paraId="0A37501D" w14:textId="77777777" w:rsidR="00CF0BD8" w:rsidRDefault="00000000">
      <w:r>
        <w:br/>
      </w:r>
      <w:r>
        <w:br/>
      </w:r>
      <w:r>
        <w:br/>
      </w:r>
      <w:r>
        <w:br/>
      </w:r>
      <w:r>
        <w:br/>
      </w:r>
    </w:p>
    <w:p w14:paraId="390C98E7" w14:textId="77777777" w:rsidR="00CF0BD8" w:rsidRDefault="00000000">
      <w:pPr>
        <w:jc w:val="center"/>
      </w:pPr>
      <w:proofErr w:type="spellStart"/>
      <w:r>
        <w:t>Avaliação</w:t>
      </w:r>
      <w:proofErr w:type="spellEnd"/>
      <w:r>
        <w:t xml:space="preserve"> </w:t>
      </w:r>
      <w:proofErr w:type="spellStart"/>
      <w:r>
        <w:t>Heurística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Athena.dev</w:t>
      </w:r>
      <w:proofErr w:type="spellEnd"/>
    </w:p>
    <w:p w14:paraId="5DAB6C7B" w14:textId="77777777" w:rsidR="00CF0BD8" w:rsidRDefault="00000000">
      <w:r>
        <w:br/>
      </w:r>
      <w:r>
        <w:br/>
      </w:r>
      <w:r>
        <w:br/>
      </w:r>
      <w:r>
        <w:br/>
      </w:r>
      <w:r>
        <w:br/>
      </w:r>
    </w:p>
    <w:p w14:paraId="253787FD" w14:textId="77777777" w:rsidR="00CF0BD8" w:rsidRDefault="00000000">
      <w:pPr>
        <w:jc w:val="center"/>
      </w:pPr>
      <w:proofErr w:type="spellStart"/>
      <w:r>
        <w:t>Disciplina</w:t>
      </w:r>
      <w:proofErr w:type="spellEnd"/>
      <w:r>
        <w:t xml:space="preserve">: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Ágeis</w:t>
      </w:r>
      <w:proofErr w:type="spellEnd"/>
      <w:r>
        <w:br/>
      </w:r>
      <w:proofErr w:type="spellStart"/>
      <w:r>
        <w:t>Professora</w:t>
      </w:r>
      <w:proofErr w:type="spellEnd"/>
      <w:r>
        <w:t>: Maria Janaína da Silva Ferreira</w:t>
      </w:r>
    </w:p>
    <w:p w14:paraId="02EB378F" w14:textId="77777777" w:rsidR="00CF0BD8" w:rsidRDefault="00000000">
      <w:r>
        <w:br/>
      </w:r>
      <w:r>
        <w:br/>
      </w:r>
      <w:r>
        <w:br/>
      </w:r>
      <w:r>
        <w:br/>
      </w:r>
      <w:r>
        <w:br/>
      </w:r>
    </w:p>
    <w:p w14:paraId="4850A3EA" w14:textId="77777777" w:rsidR="00CF0BD8" w:rsidRDefault="00000000">
      <w:pPr>
        <w:jc w:val="center"/>
      </w:pPr>
      <w:r>
        <w:t>Votorantim</w:t>
      </w:r>
    </w:p>
    <w:p w14:paraId="3C32F1D6" w14:textId="77777777" w:rsidR="00CF0BD8" w:rsidRDefault="00000000">
      <w:pPr>
        <w:jc w:val="center"/>
      </w:pPr>
      <w:r>
        <w:t>2025</w:t>
      </w:r>
    </w:p>
    <w:p w14:paraId="6A05A809" w14:textId="0D84CF8A" w:rsidR="00CF0BD8" w:rsidRDefault="00CF0BD8"/>
    <w:p w14:paraId="44A1A359" w14:textId="77777777" w:rsidR="00CF0BD8" w:rsidRDefault="00000000">
      <w:pPr>
        <w:pStyle w:val="Ttulo1"/>
        <w:jc w:val="center"/>
      </w:pPr>
      <w:r>
        <w:t>SUMÁRIO</w:t>
      </w:r>
    </w:p>
    <w:p w14:paraId="379744A1" w14:textId="77777777" w:rsidR="00CF0BD8" w:rsidRDefault="00000000">
      <w:r>
        <w:t>1 INTRODUÇÃO ........................................................................................................ 3</w:t>
      </w:r>
    </w:p>
    <w:p w14:paraId="2E5622DB" w14:textId="77777777" w:rsidR="00CF0BD8" w:rsidRDefault="00000000">
      <w:r>
        <w:t>2 METODOLOGIA .................................................................................................. 4</w:t>
      </w:r>
    </w:p>
    <w:p w14:paraId="2AD48109" w14:textId="77777777" w:rsidR="00CF0BD8" w:rsidRDefault="00000000">
      <w:r>
        <w:t>3 PÚBLICO-ALVO ................................................................................................. 4</w:t>
      </w:r>
    </w:p>
    <w:p w14:paraId="1FA2E285" w14:textId="77777777" w:rsidR="00CF0BD8" w:rsidRDefault="00000000">
      <w:r>
        <w:t>4 OBJETIVOS DO PROJETO ................................................................................... 5</w:t>
      </w:r>
    </w:p>
    <w:p w14:paraId="4A03E30D" w14:textId="77777777" w:rsidR="00CF0BD8" w:rsidRDefault="00000000">
      <w:r>
        <w:t>5 AVALIAÇÃO HEURÍSTICA .................................................................................... 5</w:t>
      </w:r>
    </w:p>
    <w:p w14:paraId="08E9E645" w14:textId="77777777" w:rsidR="00CF0BD8" w:rsidRDefault="16F563E3">
      <w:r>
        <w:t>6 CONCLUSÃO .......................................................................................................... 9</w:t>
      </w:r>
    </w:p>
    <w:p w14:paraId="5A39BBE3" w14:textId="77777777" w:rsidR="00CF0BD8" w:rsidRDefault="00000000">
      <w:r>
        <w:br w:type="page"/>
      </w:r>
    </w:p>
    <w:p w14:paraId="1DA3AC24" w14:textId="77777777" w:rsidR="00CF0BD8" w:rsidRDefault="00000000">
      <w:pPr>
        <w:pStyle w:val="Ttulo1"/>
      </w:pPr>
      <w:r>
        <w:lastRenderedPageBreak/>
        <w:t>1 INTRODUÇÃO</w:t>
      </w:r>
    </w:p>
    <w:p w14:paraId="06897EAC" w14:textId="77777777" w:rsidR="00CF0BD8" w:rsidRDefault="00000000"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Athena.dev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web </w:t>
      </w:r>
      <w:proofErr w:type="spellStart"/>
      <w:r>
        <w:t>educacional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para </w:t>
      </w:r>
      <w:proofErr w:type="spellStart"/>
      <w:r>
        <w:t>proporcionar</w:t>
      </w:r>
      <w:proofErr w:type="spellEnd"/>
      <w:r>
        <w:t xml:space="preserve"> o </w:t>
      </w:r>
      <w:proofErr w:type="spellStart"/>
      <w:r>
        <w:t>aprendizado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front-end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gamificada</w:t>
      </w:r>
      <w:proofErr w:type="spellEnd"/>
      <w:r>
        <w:t xml:space="preserve">. 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e </w:t>
      </w:r>
      <w:proofErr w:type="spellStart"/>
      <w:r>
        <w:t>desafios</w:t>
      </w:r>
      <w:proofErr w:type="spellEnd"/>
      <w:r>
        <w:t xml:space="preserve"> que </w:t>
      </w:r>
      <w:proofErr w:type="spellStart"/>
      <w:r>
        <w:t>simulam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do </w:t>
      </w:r>
      <w:proofErr w:type="spellStart"/>
      <w:r>
        <w:t>cotidiano</w:t>
      </w:r>
      <w:proofErr w:type="spellEnd"/>
      <w:r>
        <w:t xml:space="preserve"> de </w:t>
      </w:r>
      <w:proofErr w:type="spellStart"/>
      <w:r>
        <w:t>desenvolvedores</w:t>
      </w:r>
      <w:proofErr w:type="spellEnd"/>
      <w:r>
        <w:t xml:space="preserve">, </w:t>
      </w:r>
      <w:proofErr w:type="spellStart"/>
      <w:r>
        <w:t>focando</w:t>
      </w:r>
      <w:proofErr w:type="spellEnd"/>
      <w:r>
        <w:t xml:space="preserve"> no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lógica</w:t>
      </w:r>
      <w:proofErr w:type="spellEnd"/>
      <w:r>
        <w:t xml:space="preserve">,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e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>.</w:t>
      </w:r>
    </w:p>
    <w:p w14:paraId="1F9AE6D8" w14:textId="77777777" w:rsidR="00CF0BD8" w:rsidRDefault="00000000">
      <w:pPr>
        <w:pStyle w:val="Ttulo1"/>
      </w:pPr>
      <w:r>
        <w:t>2 METODOLOGIA</w:t>
      </w:r>
    </w:p>
    <w:p w14:paraId="0585D911" w14:textId="77777777" w:rsidR="00CF0BD8" w:rsidRDefault="00000000">
      <w:r>
        <w:t xml:space="preserve">A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no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combina</w:t>
      </w:r>
      <w:proofErr w:type="spellEnd"/>
      <w:r>
        <w:t xml:space="preserve"> </w:t>
      </w:r>
      <w:proofErr w:type="spellStart"/>
      <w:r>
        <w:t>práticas</w:t>
      </w:r>
      <w:proofErr w:type="spellEnd"/>
      <w:r>
        <w:t xml:space="preserve"> do Scrum e Kanban,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flexibilidade</w:t>
      </w:r>
      <w:proofErr w:type="spellEnd"/>
      <w:r>
        <w:t xml:space="preserve">, </w:t>
      </w:r>
      <w:proofErr w:type="spellStart"/>
      <w:r>
        <w:t>organização</w:t>
      </w:r>
      <w:proofErr w:type="spellEnd"/>
      <w:r>
        <w:t xml:space="preserve"> e </w:t>
      </w:r>
      <w:proofErr w:type="spellStart"/>
      <w:r>
        <w:t>acompanhamento</w:t>
      </w:r>
      <w:proofErr w:type="spellEnd"/>
      <w:r>
        <w:t xml:space="preserve"> das </w:t>
      </w:r>
      <w:proofErr w:type="spellStart"/>
      <w:r>
        <w:t>tarefas</w:t>
      </w:r>
      <w:proofErr w:type="spellEnd"/>
      <w:r>
        <w:t xml:space="preserve">. A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produzida</w:t>
      </w:r>
      <w:proofErr w:type="spellEnd"/>
      <w:r>
        <w:t xml:space="preserve"> de forma incremental e </w:t>
      </w:r>
      <w:proofErr w:type="spellStart"/>
      <w:r>
        <w:t>evolutiva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atualizada</w:t>
      </w:r>
      <w:proofErr w:type="spellEnd"/>
      <w:r>
        <w:t xml:space="preserve"> </w:t>
      </w:r>
      <w:proofErr w:type="spellStart"/>
      <w:r>
        <w:t>constantemente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>.</w:t>
      </w:r>
    </w:p>
    <w:p w14:paraId="05F2000E" w14:textId="77777777" w:rsidR="00CF0BD8" w:rsidRDefault="00000000">
      <w:pPr>
        <w:pStyle w:val="Ttulo1"/>
      </w:pPr>
      <w:r>
        <w:t>3 PÚBLICO-ALVO</w:t>
      </w:r>
    </w:p>
    <w:p w14:paraId="4633EA36" w14:textId="77777777" w:rsidR="00CF0BD8" w:rsidRDefault="00000000">
      <w:r>
        <w:t xml:space="preserve">O </w:t>
      </w:r>
      <w:proofErr w:type="spellStart"/>
      <w:r>
        <w:t>público-alvo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Athena.dev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estudantes</w:t>
      </w:r>
      <w:proofErr w:type="spellEnd"/>
      <w:r>
        <w:t xml:space="preserve">, </w:t>
      </w:r>
      <w:proofErr w:type="spellStart"/>
      <w:r>
        <w:t>autodidatas</w:t>
      </w:r>
      <w:proofErr w:type="spellEnd"/>
      <w:r>
        <w:t xml:space="preserve">, </w:t>
      </w:r>
      <w:proofErr w:type="spellStart"/>
      <w:r>
        <w:t>jovens</w:t>
      </w:r>
      <w:proofErr w:type="spellEnd"/>
      <w:r>
        <w:t xml:space="preserve"> </w:t>
      </w:r>
      <w:proofErr w:type="spellStart"/>
      <w:r>
        <w:t>interessados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tecnologia</w:t>
      </w:r>
      <w:proofErr w:type="spellEnd"/>
      <w:r>
        <w:t xml:space="preserve"> e </w:t>
      </w:r>
      <w:proofErr w:type="spellStart"/>
      <w:r>
        <w:t>educadores</w:t>
      </w:r>
      <w:proofErr w:type="spellEnd"/>
      <w:r>
        <w:t xml:space="preserve"> que </w:t>
      </w:r>
      <w:proofErr w:type="spellStart"/>
      <w:r>
        <w:t>desejam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abordagem</w:t>
      </w:r>
      <w:proofErr w:type="spellEnd"/>
      <w:r>
        <w:t xml:space="preserve"> </w:t>
      </w:r>
      <w:proofErr w:type="spellStart"/>
      <w:r>
        <w:t>dinâmica</w:t>
      </w:r>
      <w:proofErr w:type="spellEnd"/>
      <w:r>
        <w:t xml:space="preserve"> e </w:t>
      </w:r>
      <w:proofErr w:type="spellStart"/>
      <w:r>
        <w:t>interativa</w:t>
      </w:r>
      <w:proofErr w:type="spellEnd"/>
      <w:r>
        <w:t xml:space="preserve"> para o </w:t>
      </w:r>
      <w:proofErr w:type="spellStart"/>
      <w:r>
        <w:t>ensino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front-end. 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</w:t>
      </w:r>
      <w:proofErr w:type="spellStart"/>
      <w:r>
        <w:t>aqueles</w:t>
      </w:r>
      <w:proofErr w:type="spellEnd"/>
      <w:r>
        <w:t xml:space="preserve"> que </w:t>
      </w:r>
      <w:proofErr w:type="spellStart"/>
      <w:r>
        <w:t>buscam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de forma </w:t>
      </w:r>
      <w:proofErr w:type="spellStart"/>
      <w:r>
        <w:t>prática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desafios</w:t>
      </w:r>
      <w:proofErr w:type="spellEnd"/>
      <w:r>
        <w:t xml:space="preserve"> e </w:t>
      </w:r>
      <w:proofErr w:type="spellStart"/>
      <w:r>
        <w:t>jogos</w:t>
      </w:r>
      <w:proofErr w:type="spellEnd"/>
      <w:r>
        <w:t xml:space="preserve"> que </w:t>
      </w:r>
      <w:proofErr w:type="spellStart"/>
      <w:r>
        <w:t>estimulem</w:t>
      </w:r>
      <w:proofErr w:type="spellEnd"/>
      <w:r>
        <w:t xml:space="preserve"> o </w:t>
      </w:r>
      <w:proofErr w:type="spellStart"/>
      <w:r>
        <w:t>raciocínio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e a </w:t>
      </w:r>
      <w:proofErr w:type="spellStart"/>
      <w:r>
        <w:t>resolução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>.</w:t>
      </w:r>
    </w:p>
    <w:p w14:paraId="44D599F7" w14:textId="77777777" w:rsidR="00CF0BD8" w:rsidRDefault="00000000">
      <w:pPr>
        <w:pStyle w:val="Ttulo1"/>
      </w:pPr>
      <w:r>
        <w:t>4 OBJETIVOS DO PROJETO</w:t>
      </w:r>
    </w:p>
    <w:p w14:paraId="4E05B9E6" w14:textId="77777777" w:rsidR="00CF0BD8" w:rsidRDefault="00000000">
      <w:r>
        <w:t xml:space="preserve">O </w:t>
      </w:r>
      <w:proofErr w:type="spellStart"/>
      <w:r>
        <w:t>Athena.dev</w:t>
      </w:r>
      <w:proofErr w:type="spellEnd"/>
      <w:r>
        <w:t xml:space="preserve"> visa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ferramenta </w:t>
      </w:r>
      <w:proofErr w:type="spellStart"/>
      <w:r>
        <w:t>educacional</w:t>
      </w:r>
      <w:proofErr w:type="spellEnd"/>
      <w:r>
        <w:t xml:space="preserve"> </w:t>
      </w:r>
      <w:proofErr w:type="spellStart"/>
      <w:r>
        <w:t>lúdica</w:t>
      </w:r>
      <w:proofErr w:type="spellEnd"/>
      <w:r>
        <w:t xml:space="preserve"> que </w:t>
      </w:r>
      <w:proofErr w:type="spellStart"/>
      <w:r>
        <w:t>possibilite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aprimorar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front-end. Por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Jogo dos Sete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Duelo</w:t>
      </w:r>
      <w:proofErr w:type="spellEnd"/>
      <w:r>
        <w:t xml:space="preserve"> PVP e o Flexbox Game,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desafiados</w:t>
      </w:r>
      <w:proofErr w:type="spellEnd"/>
      <w:r>
        <w:t xml:space="preserve"> a resolver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práticos</w:t>
      </w:r>
      <w:proofErr w:type="spellEnd"/>
      <w:r>
        <w:t xml:space="preserve">,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e </w:t>
      </w:r>
      <w:proofErr w:type="spellStart"/>
      <w:r>
        <w:t>adotar</w:t>
      </w:r>
      <w:proofErr w:type="spellEnd"/>
      <w:r>
        <w:t xml:space="preserve"> boas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construção</w:t>
      </w:r>
      <w:proofErr w:type="spellEnd"/>
      <w:r>
        <w:t xml:space="preserve"> de interfaces.</w:t>
      </w:r>
    </w:p>
    <w:p w14:paraId="11C6F78A" w14:textId="77777777" w:rsidR="00794004" w:rsidRDefault="00000000" w:rsidP="00794004">
      <w:pPr>
        <w:pStyle w:val="Ttulo1"/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</w:pPr>
      <w:r>
        <w:t>5 AVALIAÇÃO HEURÍSTICA</w:t>
      </w:r>
      <w:r w:rsidR="00F665F4">
        <w:br/>
      </w:r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Para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garantir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uma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análise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criteriosa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e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fundamentada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, a equipe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realizou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inicialmente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testes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individuais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na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plataforma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Athena.dev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,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permitindo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que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cada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integrante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identificasse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problemas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de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usabilidade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com base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nas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heurísticas</w:t>
      </w:r>
      <w:proofErr w:type="spellEnd"/>
      <w:r w:rsidR="00794004"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de Nielsen. </w:t>
      </w:r>
    </w:p>
    <w:p w14:paraId="7BC3CD44" w14:textId="3425309E" w:rsidR="00CF0BD8" w:rsidRDefault="00794004" w:rsidP="00794004">
      <w:pPr>
        <w:pStyle w:val="Ttulo1"/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</w:pP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Posteriormente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,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foi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promovido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um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alinhamento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coletivo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, no qual as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percepções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individuais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foram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discutidas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,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comparadas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e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consolidadas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. Esse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processo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colaborativo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resultou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em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um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consenso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estruturado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, que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orientou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a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construção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da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avaliação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heurística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apresentada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 xml:space="preserve"> a </w:t>
      </w:r>
      <w:proofErr w:type="spellStart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seguir</w:t>
      </w:r>
      <w:proofErr w:type="spellEnd"/>
      <w:r w:rsidRPr="00794004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.</w:t>
      </w:r>
    </w:p>
    <w:p w14:paraId="4A196A3A" w14:textId="77777777" w:rsidR="00F665F4" w:rsidRDefault="00F665F4" w:rsidP="00F665F4"/>
    <w:p w14:paraId="2C58F0F2" w14:textId="77777777" w:rsidR="00F665F4" w:rsidRDefault="00F665F4" w:rsidP="00F665F4"/>
    <w:p w14:paraId="508D5FB5" w14:textId="77777777" w:rsidR="00F665F4" w:rsidRDefault="00F665F4" w:rsidP="00F665F4"/>
    <w:p w14:paraId="6911CA3F" w14:textId="77777777" w:rsidR="00F665F4" w:rsidRDefault="00F665F4" w:rsidP="00F665F4"/>
    <w:p w14:paraId="1D47F457" w14:textId="77777777" w:rsidR="00F665F4" w:rsidRPr="00F665F4" w:rsidRDefault="00F665F4" w:rsidP="00F665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6"/>
        <w:gridCol w:w="2158"/>
      </w:tblGrid>
      <w:tr w:rsidR="00CF0BD8" w14:paraId="356F0A32" w14:textId="77777777">
        <w:tc>
          <w:tcPr>
            <w:tcW w:w="2160" w:type="dxa"/>
          </w:tcPr>
          <w:p w14:paraId="6B2D9666" w14:textId="77777777" w:rsidR="00CF0BD8" w:rsidRDefault="00000000">
            <w:proofErr w:type="spellStart"/>
            <w:r>
              <w:t>Heurística</w:t>
            </w:r>
            <w:proofErr w:type="spellEnd"/>
          </w:p>
        </w:tc>
        <w:tc>
          <w:tcPr>
            <w:tcW w:w="2160" w:type="dxa"/>
          </w:tcPr>
          <w:p w14:paraId="6F238817" w14:textId="77777777" w:rsidR="00CF0BD8" w:rsidRDefault="00000000"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</w:p>
        </w:tc>
        <w:tc>
          <w:tcPr>
            <w:tcW w:w="2160" w:type="dxa"/>
          </w:tcPr>
          <w:p w14:paraId="6D938081" w14:textId="77777777" w:rsidR="00CF0BD8" w:rsidRDefault="00000000">
            <w:proofErr w:type="spellStart"/>
            <w:r>
              <w:t>Gravidade</w:t>
            </w:r>
            <w:proofErr w:type="spellEnd"/>
          </w:p>
        </w:tc>
        <w:tc>
          <w:tcPr>
            <w:tcW w:w="2160" w:type="dxa"/>
          </w:tcPr>
          <w:p w14:paraId="512A56F9" w14:textId="77777777" w:rsidR="00CF0BD8" w:rsidRDefault="00000000">
            <w:proofErr w:type="spellStart"/>
            <w:r>
              <w:t>Sugestão</w:t>
            </w:r>
            <w:proofErr w:type="spellEnd"/>
            <w:r>
              <w:t xml:space="preserve"> de </w:t>
            </w:r>
            <w:proofErr w:type="spellStart"/>
            <w:r>
              <w:t>Melhoria</w:t>
            </w:r>
            <w:proofErr w:type="spellEnd"/>
          </w:p>
        </w:tc>
      </w:tr>
      <w:tr w:rsidR="00CF0BD8" w14:paraId="4C1691A5" w14:textId="77777777">
        <w:tc>
          <w:tcPr>
            <w:tcW w:w="2160" w:type="dxa"/>
          </w:tcPr>
          <w:p w14:paraId="16ED1DAD" w14:textId="77777777" w:rsidR="00CF0BD8" w:rsidRDefault="00000000">
            <w:r>
              <w:t xml:space="preserve">1. Visibilidade do status do </w:t>
            </w:r>
            <w:proofErr w:type="spellStart"/>
            <w:r>
              <w:t>sistema</w:t>
            </w:r>
            <w:proofErr w:type="spellEnd"/>
          </w:p>
        </w:tc>
        <w:tc>
          <w:tcPr>
            <w:tcW w:w="2160" w:type="dxa"/>
          </w:tcPr>
          <w:p w14:paraId="2E78312E" w14:textId="77777777" w:rsidR="00CF0BD8" w:rsidRDefault="00000000">
            <w:r>
              <w:t xml:space="preserve">Falta de feedback visual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processar</w:t>
            </w:r>
            <w:proofErr w:type="spellEnd"/>
            <w:r>
              <w:t xml:space="preserve"> </w:t>
            </w:r>
            <w:proofErr w:type="spellStart"/>
            <w:r>
              <w:t>códigos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jogos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5500D680" w14:textId="77777777" w:rsidR="00CF0BD8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07FDE481" w14:textId="77777777" w:rsidR="00CF0BD8" w:rsidRDefault="00000000"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carregamento</w:t>
            </w:r>
            <w:proofErr w:type="spellEnd"/>
            <w:r>
              <w:t xml:space="preserve">, barras de </w:t>
            </w:r>
            <w:proofErr w:type="spellStart"/>
            <w:r>
              <w:t>progresso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 de </w:t>
            </w:r>
            <w:proofErr w:type="spellStart"/>
            <w:r>
              <w:t>processamento</w:t>
            </w:r>
            <w:proofErr w:type="spellEnd"/>
            <w:r>
              <w:t>.</w:t>
            </w:r>
          </w:p>
        </w:tc>
      </w:tr>
      <w:tr w:rsidR="00CF0BD8" w14:paraId="63CCD039" w14:textId="77777777">
        <w:tc>
          <w:tcPr>
            <w:tcW w:w="2160" w:type="dxa"/>
          </w:tcPr>
          <w:p w14:paraId="634B10B5" w14:textId="77777777" w:rsidR="00CF0BD8" w:rsidRDefault="00000000">
            <w:r>
              <w:t xml:space="preserve">2. </w:t>
            </w:r>
            <w:proofErr w:type="spellStart"/>
            <w:r>
              <w:t>Correspondência</w:t>
            </w:r>
            <w:proofErr w:type="spellEnd"/>
            <w:r>
              <w:t xml:space="preserve"> entre o </w:t>
            </w:r>
            <w:proofErr w:type="spellStart"/>
            <w:r>
              <w:t>sistema</w:t>
            </w:r>
            <w:proofErr w:type="spellEnd"/>
            <w:r>
              <w:t xml:space="preserve"> e o </w:t>
            </w:r>
            <w:proofErr w:type="spellStart"/>
            <w:r>
              <w:t>mundo</w:t>
            </w:r>
            <w:proofErr w:type="spellEnd"/>
            <w:r>
              <w:t xml:space="preserve"> real</w:t>
            </w:r>
          </w:p>
        </w:tc>
        <w:tc>
          <w:tcPr>
            <w:tcW w:w="2160" w:type="dxa"/>
          </w:tcPr>
          <w:p w14:paraId="01A05A93" w14:textId="77777777" w:rsidR="00CF0BD8" w:rsidRDefault="00000000">
            <w:r>
              <w:t xml:space="preserve">Uso de </w:t>
            </w:r>
            <w:proofErr w:type="spellStart"/>
            <w:r>
              <w:t>termos</w:t>
            </w:r>
            <w:proofErr w:type="spellEnd"/>
            <w:r>
              <w:t xml:space="preserve"> </w:t>
            </w:r>
            <w:proofErr w:type="spellStart"/>
            <w:r>
              <w:t>técnicos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explicação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39E8848C" w14:textId="77777777" w:rsidR="00CF0BD8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0674B78B" w14:textId="77777777" w:rsidR="00CF0BD8" w:rsidRDefault="00000000">
            <w:proofErr w:type="spellStart"/>
            <w:r>
              <w:t>Inserir</w:t>
            </w:r>
            <w:proofErr w:type="spellEnd"/>
            <w:r>
              <w:t xml:space="preserve"> tooltips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descrições</w:t>
            </w:r>
            <w:proofErr w:type="spellEnd"/>
            <w:r>
              <w:t xml:space="preserve"> breves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termos</w:t>
            </w:r>
            <w:proofErr w:type="spellEnd"/>
            <w:r>
              <w:t xml:space="preserve"> </w:t>
            </w:r>
            <w:proofErr w:type="spellStart"/>
            <w:r>
              <w:t>técnicos</w:t>
            </w:r>
            <w:proofErr w:type="spellEnd"/>
            <w:r>
              <w:t>.</w:t>
            </w:r>
          </w:p>
        </w:tc>
      </w:tr>
      <w:tr w:rsidR="00CF0BD8" w14:paraId="46C8B56F" w14:textId="77777777">
        <w:tc>
          <w:tcPr>
            <w:tcW w:w="2160" w:type="dxa"/>
          </w:tcPr>
          <w:p w14:paraId="1C65F346" w14:textId="77777777" w:rsidR="00CF0BD8" w:rsidRDefault="00000000">
            <w:r>
              <w:t xml:space="preserve">3. Controle e </w:t>
            </w:r>
            <w:proofErr w:type="spellStart"/>
            <w:r>
              <w:t>liberdade</w:t>
            </w:r>
            <w:proofErr w:type="spellEnd"/>
            <w:r>
              <w:t xml:space="preserve">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2160" w:type="dxa"/>
          </w:tcPr>
          <w:p w14:paraId="6D69FC18" w14:textId="77777777" w:rsidR="00CF0BD8" w:rsidRDefault="00000000">
            <w:r>
              <w:t xml:space="preserve">Falta </w:t>
            </w:r>
            <w:proofErr w:type="spellStart"/>
            <w:r>
              <w:t>botão</w:t>
            </w:r>
            <w:proofErr w:type="spellEnd"/>
            <w:r>
              <w:t xml:space="preserve"> de '</w:t>
            </w:r>
            <w:proofErr w:type="spellStart"/>
            <w:r>
              <w:t>sair</w:t>
            </w:r>
            <w:proofErr w:type="spellEnd"/>
            <w:r>
              <w:t xml:space="preserve">' </w:t>
            </w:r>
            <w:proofErr w:type="spellStart"/>
            <w:r>
              <w:t>ou</w:t>
            </w:r>
            <w:proofErr w:type="spellEnd"/>
            <w:r>
              <w:t xml:space="preserve"> '</w:t>
            </w:r>
            <w:proofErr w:type="spellStart"/>
            <w:r>
              <w:t>voltar</w:t>
            </w:r>
            <w:proofErr w:type="spellEnd"/>
            <w:r>
              <w:t xml:space="preserve">'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jogos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5DC2BAD2" w14:textId="77777777" w:rsidR="00CF0BD8" w:rsidRDefault="00000000">
            <w:r>
              <w:t>Alta</w:t>
            </w:r>
          </w:p>
        </w:tc>
        <w:tc>
          <w:tcPr>
            <w:tcW w:w="2160" w:type="dxa"/>
          </w:tcPr>
          <w:p w14:paraId="40F2A5AD" w14:textId="77777777" w:rsidR="00CF0BD8" w:rsidRDefault="00000000"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botões</w:t>
            </w:r>
            <w:proofErr w:type="spellEnd"/>
            <w:r>
              <w:t xml:space="preserve"> </w:t>
            </w:r>
            <w:proofErr w:type="spellStart"/>
            <w:r>
              <w:t>fixos</w:t>
            </w:r>
            <w:proofErr w:type="spellEnd"/>
            <w:r>
              <w:t xml:space="preserve"> para '</w:t>
            </w:r>
            <w:proofErr w:type="spellStart"/>
            <w:r>
              <w:t>sair</w:t>
            </w:r>
            <w:proofErr w:type="spellEnd"/>
            <w:r>
              <w:t xml:space="preserve">' </w:t>
            </w:r>
            <w:proofErr w:type="spellStart"/>
            <w:r>
              <w:t>ou</w:t>
            </w:r>
            <w:proofErr w:type="spellEnd"/>
            <w:r>
              <w:t xml:space="preserve"> '</w:t>
            </w:r>
            <w:proofErr w:type="spellStart"/>
            <w:r>
              <w:t>voltar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menu'.</w:t>
            </w:r>
          </w:p>
        </w:tc>
      </w:tr>
      <w:tr w:rsidR="00CF0BD8" w14:paraId="62546B34" w14:textId="77777777">
        <w:tc>
          <w:tcPr>
            <w:tcW w:w="2160" w:type="dxa"/>
          </w:tcPr>
          <w:p w14:paraId="51E438DA" w14:textId="77777777" w:rsidR="00CF0BD8" w:rsidRDefault="00000000">
            <w:r>
              <w:t xml:space="preserve">4. </w:t>
            </w:r>
            <w:proofErr w:type="spellStart"/>
            <w:r>
              <w:t>Consistência</w:t>
            </w:r>
            <w:proofErr w:type="spellEnd"/>
            <w:r>
              <w:t xml:space="preserve"> e </w:t>
            </w:r>
            <w:proofErr w:type="spellStart"/>
            <w:r>
              <w:t>padrões</w:t>
            </w:r>
            <w:proofErr w:type="spellEnd"/>
          </w:p>
        </w:tc>
        <w:tc>
          <w:tcPr>
            <w:tcW w:w="2160" w:type="dxa"/>
          </w:tcPr>
          <w:p w14:paraId="77A9B9F2" w14:textId="77777777" w:rsidR="00CF0BD8" w:rsidRDefault="00000000">
            <w:proofErr w:type="spellStart"/>
            <w:r>
              <w:t>Variações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estilos</w:t>
            </w:r>
            <w:proofErr w:type="spellEnd"/>
            <w:r>
              <w:t xml:space="preserve"> de </w:t>
            </w:r>
            <w:proofErr w:type="spellStart"/>
            <w:r>
              <w:t>botões</w:t>
            </w:r>
            <w:proofErr w:type="spellEnd"/>
            <w:r>
              <w:t xml:space="preserve"> e </w:t>
            </w:r>
            <w:proofErr w:type="spellStart"/>
            <w:r>
              <w:t>fontes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27ABC1D8" w14:textId="77777777" w:rsidR="00CF0BD8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1A355194" w14:textId="77777777" w:rsidR="00CF0BD8" w:rsidRDefault="00000000">
            <w:proofErr w:type="spellStart"/>
            <w:r>
              <w:t>Padronizar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estilos</w:t>
            </w:r>
            <w:proofErr w:type="spellEnd"/>
            <w:r>
              <w:t xml:space="preserve"> </w:t>
            </w:r>
            <w:proofErr w:type="spellStart"/>
            <w:r>
              <w:t>visuais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páginas</w:t>
            </w:r>
            <w:proofErr w:type="spellEnd"/>
            <w:r>
              <w:t>.</w:t>
            </w:r>
          </w:p>
        </w:tc>
      </w:tr>
      <w:tr w:rsidR="00CF0BD8" w14:paraId="0904426D" w14:textId="77777777">
        <w:tc>
          <w:tcPr>
            <w:tcW w:w="2160" w:type="dxa"/>
          </w:tcPr>
          <w:p w14:paraId="3D4DF341" w14:textId="77777777" w:rsidR="00CF0BD8" w:rsidRDefault="00000000">
            <w:r>
              <w:t xml:space="preserve">5. </w:t>
            </w:r>
            <w:proofErr w:type="spellStart"/>
            <w:r>
              <w:t>Prevenção</w:t>
            </w:r>
            <w:proofErr w:type="spellEnd"/>
            <w:r>
              <w:t xml:space="preserve"> de </w:t>
            </w:r>
            <w:proofErr w:type="spellStart"/>
            <w:r>
              <w:t>erros</w:t>
            </w:r>
            <w:proofErr w:type="spellEnd"/>
          </w:p>
        </w:tc>
        <w:tc>
          <w:tcPr>
            <w:tcW w:w="2160" w:type="dxa"/>
          </w:tcPr>
          <w:p w14:paraId="4C88DF99" w14:textId="77777777" w:rsidR="00CF0BD8" w:rsidRDefault="00000000">
            <w:proofErr w:type="spellStart"/>
            <w:r>
              <w:t>Saída</w:t>
            </w:r>
            <w:proofErr w:type="spellEnd"/>
            <w:r>
              <w:t xml:space="preserve"> </w:t>
            </w:r>
            <w:proofErr w:type="spellStart"/>
            <w:r>
              <w:t>acidental</w:t>
            </w:r>
            <w:proofErr w:type="spellEnd"/>
            <w:r>
              <w:t xml:space="preserve"> dos </w:t>
            </w:r>
            <w:proofErr w:type="spellStart"/>
            <w:r>
              <w:t>jogos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confirmação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02E44DCE" w14:textId="77777777" w:rsidR="00CF0BD8" w:rsidRDefault="00000000">
            <w:r>
              <w:t>Alta</w:t>
            </w:r>
          </w:p>
        </w:tc>
        <w:tc>
          <w:tcPr>
            <w:tcW w:w="2160" w:type="dxa"/>
          </w:tcPr>
          <w:p w14:paraId="21D3558E" w14:textId="77777777" w:rsidR="00CF0BD8" w:rsidRDefault="00000000">
            <w:proofErr w:type="spellStart"/>
            <w:r>
              <w:t>Inserir</w:t>
            </w:r>
            <w:proofErr w:type="spellEnd"/>
            <w:r>
              <w:t xml:space="preserve"> pop-up de </w:t>
            </w:r>
            <w:proofErr w:type="spellStart"/>
            <w:r>
              <w:t>confirmação</w:t>
            </w:r>
            <w:proofErr w:type="spellEnd"/>
            <w:r>
              <w:t xml:space="preserve"> antes de </w:t>
            </w:r>
            <w:proofErr w:type="spellStart"/>
            <w:r>
              <w:t>abandonar</w:t>
            </w:r>
            <w:proofErr w:type="spellEnd"/>
            <w:r>
              <w:t xml:space="preserve"> um </w:t>
            </w:r>
            <w:proofErr w:type="spellStart"/>
            <w:r>
              <w:t>jogo</w:t>
            </w:r>
            <w:proofErr w:type="spellEnd"/>
            <w:r>
              <w:t>.</w:t>
            </w:r>
          </w:p>
        </w:tc>
      </w:tr>
      <w:tr w:rsidR="00CF0BD8" w14:paraId="2218A3B4" w14:textId="77777777">
        <w:tc>
          <w:tcPr>
            <w:tcW w:w="2160" w:type="dxa"/>
          </w:tcPr>
          <w:p w14:paraId="3030F84C" w14:textId="77777777" w:rsidR="00CF0BD8" w:rsidRDefault="00000000">
            <w:r>
              <w:t xml:space="preserve">6. </w:t>
            </w:r>
            <w:proofErr w:type="spellStart"/>
            <w:r>
              <w:t>Reconhecimento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de </w:t>
            </w:r>
            <w:proofErr w:type="spellStart"/>
            <w:r>
              <w:t>memorização</w:t>
            </w:r>
            <w:proofErr w:type="spellEnd"/>
          </w:p>
        </w:tc>
        <w:tc>
          <w:tcPr>
            <w:tcW w:w="2160" w:type="dxa"/>
          </w:tcPr>
          <w:p w14:paraId="797F56F5" w14:textId="77777777" w:rsidR="00CF0BD8" w:rsidRDefault="00000000">
            <w:r>
              <w:t xml:space="preserve">No </w:t>
            </w:r>
            <w:proofErr w:type="spellStart"/>
            <w:r>
              <w:t>jogo</w:t>
            </w:r>
            <w:proofErr w:type="spellEnd"/>
            <w:r>
              <w:t xml:space="preserve"> Flexbox, </w:t>
            </w:r>
            <w:proofErr w:type="spellStart"/>
            <w:r>
              <w:t>falta</w:t>
            </w:r>
            <w:proofErr w:type="spellEnd"/>
            <w:r>
              <w:t xml:space="preserve"> </w:t>
            </w:r>
            <w:proofErr w:type="spellStart"/>
            <w:r>
              <w:t>apoio</w:t>
            </w:r>
            <w:proofErr w:type="spellEnd"/>
            <w:r>
              <w:t xml:space="preserve"> visual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propriedades</w:t>
            </w:r>
            <w:proofErr w:type="spellEnd"/>
            <w:r>
              <w:t xml:space="preserve"> CSS.</w:t>
            </w:r>
          </w:p>
        </w:tc>
        <w:tc>
          <w:tcPr>
            <w:tcW w:w="2160" w:type="dxa"/>
          </w:tcPr>
          <w:p w14:paraId="72AB0402" w14:textId="77777777" w:rsidR="00CF0BD8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1B62BB05" w14:textId="77777777" w:rsidR="00CF0BD8" w:rsidRDefault="00000000"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painel</w:t>
            </w:r>
            <w:proofErr w:type="spellEnd"/>
            <w:r>
              <w:t xml:space="preserve"> com </w:t>
            </w:r>
            <w:proofErr w:type="spellStart"/>
            <w:r>
              <w:t>dicas</w:t>
            </w:r>
            <w:proofErr w:type="spellEnd"/>
            <w:r>
              <w:t xml:space="preserve"> e </w:t>
            </w:r>
            <w:proofErr w:type="spellStart"/>
            <w:r>
              <w:t>exemplos</w:t>
            </w:r>
            <w:proofErr w:type="spellEnd"/>
            <w:r>
              <w:t xml:space="preserve"> das </w:t>
            </w:r>
            <w:proofErr w:type="spellStart"/>
            <w:r>
              <w:t>propriedades</w:t>
            </w:r>
            <w:proofErr w:type="spellEnd"/>
            <w:r>
              <w:t xml:space="preserve"> CSS.</w:t>
            </w:r>
          </w:p>
        </w:tc>
      </w:tr>
      <w:tr w:rsidR="00CF0BD8" w14:paraId="0434B708" w14:textId="77777777">
        <w:tc>
          <w:tcPr>
            <w:tcW w:w="2160" w:type="dxa"/>
          </w:tcPr>
          <w:p w14:paraId="1EAF2066" w14:textId="77777777" w:rsidR="00CF0BD8" w:rsidRDefault="00000000">
            <w:r>
              <w:t xml:space="preserve">7. </w:t>
            </w:r>
            <w:proofErr w:type="spellStart"/>
            <w:r>
              <w:t>Flexibilidade</w:t>
            </w:r>
            <w:proofErr w:type="spellEnd"/>
            <w:r>
              <w:t xml:space="preserve"> e </w:t>
            </w:r>
            <w:proofErr w:type="spellStart"/>
            <w:r>
              <w:t>eficiência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160" w:type="dxa"/>
          </w:tcPr>
          <w:p w14:paraId="6A89EFFA" w14:textId="77777777" w:rsidR="00CF0BD8" w:rsidRDefault="00000000">
            <w:r>
              <w:t xml:space="preserve">Falta de </w:t>
            </w:r>
            <w:proofErr w:type="spellStart"/>
            <w:r>
              <w:t>atalhos</w:t>
            </w:r>
            <w:proofErr w:type="spellEnd"/>
            <w:r>
              <w:t xml:space="preserve"> </w:t>
            </w:r>
            <w:proofErr w:type="spellStart"/>
            <w:r>
              <w:t>rápidos</w:t>
            </w:r>
            <w:proofErr w:type="spellEnd"/>
            <w:r>
              <w:t xml:space="preserve"> para </w:t>
            </w:r>
            <w:proofErr w:type="spellStart"/>
            <w:r>
              <w:t>usuários</w:t>
            </w:r>
            <w:proofErr w:type="spellEnd"/>
            <w:r>
              <w:t xml:space="preserve"> </w:t>
            </w:r>
            <w:proofErr w:type="spellStart"/>
            <w:r>
              <w:t>experientes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1B365CF6" w14:textId="77777777" w:rsidR="00CF0BD8" w:rsidRDefault="00000000">
            <w:r>
              <w:t>Baixa</w:t>
            </w:r>
          </w:p>
        </w:tc>
        <w:tc>
          <w:tcPr>
            <w:tcW w:w="2160" w:type="dxa"/>
          </w:tcPr>
          <w:p w14:paraId="05402095" w14:textId="77777777" w:rsidR="00CF0BD8" w:rsidRDefault="00000000"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atalhos</w:t>
            </w:r>
            <w:proofErr w:type="spellEnd"/>
            <w:r>
              <w:t xml:space="preserve"> de </w:t>
            </w:r>
            <w:proofErr w:type="spellStart"/>
            <w:r>
              <w:t>teclado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menus </w:t>
            </w:r>
            <w:proofErr w:type="spellStart"/>
            <w:r>
              <w:t>rápidos</w:t>
            </w:r>
            <w:proofErr w:type="spellEnd"/>
            <w:r>
              <w:t>.</w:t>
            </w:r>
          </w:p>
        </w:tc>
      </w:tr>
      <w:tr w:rsidR="00CF0BD8" w14:paraId="285F4EBC" w14:textId="77777777">
        <w:tc>
          <w:tcPr>
            <w:tcW w:w="2160" w:type="dxa"/>
          </w:tcPr>
          <w:p w14:paraId="537B1EF9" w14:textId="77777777" w:rsidR="00CF0BD8" w:rsidRDefault="00000000">
            <w:r>
              <w:t xml:space="preserve">8. </w:t>
            </w:r>
            <w:proofErr w:type="spellStart"/>
            <w:r>
              <w:t>Estética</w:t>
            </w:r>
            <w:proofErr w:type="spellEnd"/>
            <w:r>
              <w:t xml:space="preserve"> e design </w:t>
            </w:r>
            <w:proofErr w:type="spellStart"/>
            <w:r>
              <w:t>minimalista</w:t>
            </w:r>
            <w:proofErr w:type="spellEnd"/>
          </w:p>
        </w:tc>
        <w:tc>
          <w:tcPr>
            <w:tcW w:w="2160" w:type="dxa"/>
          </w:tcPr>
          <w:p w14:paraId="3421FED4" w14:textId="77777777" w:rsidR="00CF0BD8" w:rsidRDefault="00000000">
            <w:proofErr w:type="spellStart"/>
            <w:r>
              <w:t>Excesso</w:t>
            </w:r>
            <w:proofErr w:type="spellEnd"/>
            <w:r>
              <w:t xml:space="preserve"> de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  <w:r>
              <w:t xml:space="preserve"> </w:t>
            </w:r>
            <w:proofErr w:type="spellStart"/>
            <w:r>
              <w:t>telas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a home.</w:t>
            </w:r>
          </w:p>
        </w:tc>
        <w:tc>
          <w:tcPr>
            <w:tcW w:w="2160" w:type="dxa"/>
          </w:tcPr>
          <w:p w14:paraId="17967245" w14:textId="77777777" w:rsidR="00CF0BD8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73AA9F86" w14:textId="77777777" w:rsidR="00CF0BD8" w:rsidRDefault="00000000">
            <w:proofErr w:type="spellStart"/>
            <w:r>
              <w:t>Organizar</w:t>
            </w:r>
            <w:proofErr w:type="spellEnd"/>
            <w:r>
              <w:t xml:space="preserve"> </w:t>
            </w:r>
            <w:proofErr w:type="spellStart"/>
            <w:r>
              <w:t>melhor</w:t>
            </w:r>
            <w:proofErr w:type="spellEnd"/>
            <w:r>
              <w:t xml:space="preserve"> o layout e </w:t>
            </w:r>
            <w:proofErr w:type="spellStart"/>
            <w:r>
              <w:t>reduzir</w:t>
            </w:r>
            <w:proofErr w:type="spellEnd"/>
            <w:r>
              <w:t xml:space="preserve"> </w:t>
            </w:r>
            <w:proofErr w:type="spellStart"/>
            <w:r>
              <w:t>textos</w:t>
            </w:r>
            <w:proofErr w:type="spellEnd"/>
            <w:r>
              <w:t>.</w:t>
            </w:r>
          </w:p>
        </w:tc>
      </w:tr>
      <w:tr w:rsidR="00CF0BD8" w14:paraId="1158FA98" w14:textId="77777777">
        <w:tc>
          <w:tcPr>
            <w:tcW w:w="2160" w:type="dxa"/>
          </w:tcPr>
          <w:p w14:paraId="5FAAFFE3" w14:textId="77777777" w:rsidR="00CF0BD8" w:rsidRDefault="00000000">
            <w:r>
              <w:t xml:space="preserve">9. </w:t>
            </w:r>
            <w:proofErr w:type="spellStart"/>
            <w:r>
              <w:t>Ajudar</w:t>
            </w:r>
            <w:proofErr w:type="spellEnd"/>
            <w:r>
              <w:t xml:space="preserve"> </w:t>
            </w:r>
            <w:proofErr w:type="spellStart"/>
            <w:r>
              <w:t>usuários</w:t>
            </w:r>
            <w:proofErr w:type="spellEnd"/>
            <w:r>
              <w:t xml:space="preserve"> a </w:t>
            </w:r>
            <w:proofErr w:type="spellStart"/>
            <w:r>
              <w:t>reconhecer</w:t>
            </w:r>
            <w:proofErr w:type="spellEnd"/>
            <w:r>
              <w:t xml:space="preserve">, </w:t>
            </w:r>
            <w:proofErr w:type="spellStart"/>
            <w:r>
              <w:t>diagnosticar</w:t>
            </w:r>
            <w:proofErr w:type="spellEnd"/>
            <w:r>
              <w:t xml:space="preserve"> e </w:t>
            </w:r>
            <w:proofErr w:type="spellStart"/>
            <w:r>
              <w:t>recuperar</w:t>
            </w:r>
            <w:proofErr w:type="spellEnd"/>
            <w:r>
              <w:t xml:space="preserve"> </w:t>
            </w:r>
            <w:proofErr w:type="spellStart"/>
            <w:r>
              <w:t>erros</w:t>
            </w:r>
            <w:proofErr w:type="spellEnd"/>
          </w:p>
        </w:tc>
        <w:tc>
          <w:tcPr>
            <w:tcW w:w="2160" w:type="dxa"/>
          </w:tcPr>
          <w:p w14:paraId="4DA8DCBD" w14:textId="77777777" w:rsidR="00CF0BD8" w:rsidRDefault="00000000">
            <w:proofErr w:type="spellStart"/>
            <w:r>
              <w:t>Mensagens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</w:t>
            </w:r>
            <w:proofErr w:type="spellStart"/>
            <w:r>
              <w:t>genéricas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jogos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7B1CFF3D" w14:textId="77777777" w:rsidR="00CF0BD8" w:rsidRDefault="00000000">
            <w:r>
              <w:t>Alta</w:t>
            </w:r>
          </w:p>
        </w:tc>
        <w:tc>
          <w:tcPr>
            <w:tcW w:w="2160" w:type="dxa"/>
          </w:tcPr>
          <w:p w14:paraId="38C83636" w14:textId="77777777" w:rsidR="00CF0BD8" w:rsidRDefault="00000000"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mensagens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específicas</w:t>
            </w:r>
            <w:proofErr w:type="spellEnd"/>
            <w:r>
              <w:t xml:space="preserve">,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spellStart"/>
            <w:r>
              <w:t>linha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>.</w:t>
            </w:r>
          </w:p>
        </w:tc>
      </w:tr>
      <w:tr w:rsidR="00CF0BD8" w14:paraId="11AA395A" w14:textId="77777777">
        <w:tc>
          <w:tcPr>
            <w:tcW w:w="2160" w:type="dxa"/>
          </w:tcPr>
          <w:p w14:paraId="6081332D" w14:textId="77777777" w:rsidR="00CF0BD8" w:rsidRDefault="00000000">
            <w:r>
              <w:lastRenderedPageBreak/>
              <w:t xml:space="preserve">10. Ajuda e </w:t>
            </w:r>
            <w:proofErr w:type="spellStart"/>
            <w:r>
              <w:t>documentação</w:t>
            </w:r>
            <w:proofErr w:type="spellEnd"/>
          </w:p>
        </w:tc>
        <w:tc>
          <w:tcPr>
            <w:tcW w:w="2160" w:type="dxa"/>
          </w:tcPr>
          <w:p w14:paraId="3E85FC7B" w14:textId="77777777" w:rsidR="00CF0BD8" w:rsidRDefault="00000000">
            <w:proofErr w:type="spellStart"/>
            <w:r>
              <w:t>Ausência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seção</w:t>
            </w:r>
            <w:proofErr w:type="spellEnd"/>
            <w:r>
              <w:t xml:space="preserve"> de </w:t>
            </w:r>
            <w:proofErr w:type="spellStart"/>
            <w:r>
              <w:t>ajuda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FAQ.</w:t>
            </w:r>
          </w:p>
        </w:tc>
        <w:tc>
          <w:tcPr>
            <w:tcW w:w="2160" w:type="dxa"/>
          </w:tcPr>
          <w:p w14:paraId="682C587F" w14:textId="77777777" w:rsidR="00CF0BD8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160" w:type="dxa"/>
          </w:tcPr>
          <w:p w14:paraId="65123612" w14:textId="77777777" w:rsidR="00CF0BD8" w:rsidRDefault="00000000"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seção</w:t>
            </w:r>
            <w:proofErr w:type="spellEnd"/>
            <w:r>
              <w:t xml:space="preserve"> de </w:t>
            </w:r>
            <w:proofErr w:type="spellStart"/>
            <w:r>
              <w:t>ajuda</w:t>
            </w:r>
            <w:proofErr w:type="spellEnd"/>
            <w:r>
              <w:t xml:space="preserve"> com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frequentes</w:t>
            </w:r>
            <w:proofErr w:type="spellEnd"/>
            <w:r>
              <w:t xml:space="preserve"> e </w:t>
            </w:r>
            <w:proofErr w:type="spellStart"/>
            <w:r>
              <w:t>tutoriais</w:t>
            </w:r>
            <w:proofErr w:type="spellEnd"/>
            <w:r>
              <w:t>.</w:t>
            </w:r>
          </w:p>
        </w:tc>
      </w:tr>
    </w:tbl>
    <w:p w14:paraId="1A2EB01B" w14:textId="0C26BDD3" w:rsidR="00794004" w:rsidRPr="00794004" w:rsidRDefault="00000000" w:rsidP="00794004">
      <w:pPr>
        <w:pStyle w:val="Ttulo1"/>
      </w:pPr>
      <w:r>
        <w:t>6 CONCLUSÃO</w:t>
      </w:r>
    </w:p>
    <w:p w14:paraId="02DC8342" w14:textId="77777777" w:rsidR="00CF0BD8" w:rsidRDefault="16F563E3">
      <w:r>
        <w:t xml:space="preserve">A </w:t>
      </w:r>
      <w:proofErr w:type="spellStart"/>
      <w:r>
        <w:t>avaliação</w:t>
      </w:r>
      <w:proofErr w:type="spellEnd"/>
      <w:r>
        <w:t xml:space="preserve"> </w:t>
      </w:r>
      <w:proofErr w:type="spellStart"/>
      <w:r>
        <w:t>heurística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Athena.dev</w:t>
      </w:r>
      <w:proofErr w:type="spellEnd"/>
      <w:r>
        <w:t xml:space="preserve"> </w:t>
      </w:r>
      <w:proofErr w:type="spellStart"/>
      <w:r>
        <w:t>evidenciou</w:t>
      </w:r>
      <w:proofErr w:type="spellEnd"/>
      <w:r>
        <w:t xml:space="preserve"> que 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sólida</w:t>
      </w:r>
      <w:proofErr w:type="spellEnd"/>
      <w:r>
        <w:t xml:space="preserve"> e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estruturada</w:t>
      </w:r>
      <w:proofErr w:type="spellEnd"/>
      <w:r>
        <w:t xml:space="preserve">, com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para </w:t>
      </w:r>
      <w:proofErr w:type="spellStart"/>
      <w:r>
        <w:t>promover</w:t>
      </w:r>
      <w:proofErr w:type="spellEnd"/>
      <w:r>
        <w:t xml:space="preserve"> o </w:t>
      </w:r>
      <w:proofErr w:type="spellStart"/>
      <w:r>
        <w:t>ensino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lúdica</w:t>
      </w:r>
      <w:proofErr w:type="spellEnd"/>
      <w:r>
        <w:t xml:space="preserve"> e </w:t>
      </w:r>
      <w:proofErr w:type="spellStart"/>
      <w:r>
        <w:t>eficiente</w:t>
      </w:r>
      <w:proofErr w:type="spellEnd"/>
      <w:r>
        <w:t xml:space="preserve">. No </w:t>
      </w:r>
      <w:proofErr w:type="spellStart"/>
      <w:r>
        <w:t>entanto</w:t>
      </w:r>
      <w:proofErr w:type="spellEnd"/>
      <w:r>
        <w:t xml:space="preserve">,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de </w:t>
      </w:r>
      <w:proofErr w:type="spellStart"/>
      <w:r>
        <w:t>usabilidade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feedback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, </w:t>
      </w:r>
      <w:proofErr w:type="spellStart"/>
      <w:r>
        <w:t>prevenção</w:t>
      </w:r>
      <w:proofErr w:type="spellEnd"/>
      <w:r>
        <w:t xml:space="preserve"> de </w:t>
      </w:r>
      <w:proofErr w:type="spellStart"/>
      <w:r>
        <w:t>erros</w:t>
      </w:r>
      <w:proofErr w:type="spellEnd"/>
      <w:r>
        <w:t xml:space="preserve"> e </w:t>
      </w:r>
      <w:proofErr w:type="spellStart"/>
      <w:r>
        <w:t>documentação</w:t>
      </w:r>
      <w:proofErr w:type="spellEnd"/>
      <w:r>
        <w:t xml:space="preserve">,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aprimorados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, </w:t>
      </w:r>
      <w:proofErr w:type="spellStart"/>
      <w:r>
        <w:t>intuitiva</w:t>
      </w:r>
      <w:proofErr w:type="spellEnd"/>
      <w:r>
        <w:t xml:space="preserve"> e </w:t>
      </w:r>
      <w:proofErr w:type="spellStart"/>
      <w:r>
        <w:t>satisfatória</w:t>
      </w:r>
      <w:proofErr w:type="spellEnd"/>
      <w:r>
        <w:t>.</w:t>
      </w:r>
    </w:p>
    <w:p w14:paraId="41C8F396" w14:textId="4B3E31E8" w:rsidR="00CF0BD8" w:rsidRDefault="00CF0BD8"/>
    <w:p w14:paraId="0D0B940D" w14:textId="77FE5773" w:rsidR="00CF0BD8" w:rsidRDefault="00CF0BD8"/>
    <w:p w14:paraId="0E27B00A" w14:textId="03D96A79" w:rsidR="00CF0BD8" w:rsidRDefault="00CF0BD8"/>
    <w:sectPr w:rsidR="00CF0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071867">
    <w:abstractNumId w:val="8"/>
  </w:num>
  <w:num w:numId="2" w16cid:durableId="645820978">
    <w:abstractNumId w:val="6"/>
  </w:num>
  <w:num w:numId="3" w16cid:durableId="1174954690">
    <w:abstractNumId w:val="5"/>
  </w:num>
  <w:num w:numId="4" w16cid:durableId="599796104">
    <w:abstractNumId w:val="4"/>
  </w:num>
  <w:num w:numId="5" w16cid:durableId="1416786891">
    <w:abstractNumId w:val="7"/>
  </w:num>
  <w:num w:numId="6" w16cid:durableId="130905539">
    <w:abstractNumId w:val="3"/>
  </w:num>
  <w:num w:numId="7" w16cid:durableId="943608221">
    <w:abstractNumId w:val="2"/>
  </w:num>
  <w:num w:numId="8" w16cid:durableId="98570450">
    <w:abstractNumId w:val="1"/>
  </w:num>
  <w:num w:numId="9" w16cid:durableId="47947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C07"/>
    <w:rsid w:val="00034616"/>
    <w:rsid w:val="0006063C"/>
    <w:rsid w:val="0015074B"/>
    <w:rsid w:val="0029639D"/>
    <w:rsid w:val="00326F90"/>
    <w:rsid w:val="00794004"/>
    <w:rsid w:val="00AA1D8D"/>
    <w:rsid w:val="00B02114"/>
    <w:rsid w:val="00B47730"/>
    <w:rsid w:val="00CB0664"/>
    <w:rsid w:val="00CF0BD8"/>
    <w:rsid w:val="00F665F4"/>
    <w:rsid w:val="00FC693F"/>
    <w:rsid w:val="076BAF32"/>
    <w:rsid w:val="098865AF"/>
    <w:rsid w:val="16F563E3"/>
    <w:rsid w:val="1C70D6E9"/>
    <w:rsid w:val="3464CD10"/>
    <w:rsid w:val="4643C1A5"/>
    <w:rsid w:val="51E49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0D92A9D3-9371-4EF4-BED1-A97DD648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774</Words>
  <Characters>4180</Characters>
  <Application>Microsoft Office Word</Application>
  <DocSecurity>0</DocSecurity>
  <Lines>34</Lines>
  <Paragraphs>9</Paragraphs>
  <ScaleCrop>false</ScaleCrop>
  <Manager/>
  <Company/>
  <LinksUpToDate>false</LinksUpToDate>
  <CharactersWithSpaces>4945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IAGO YURI ROSSAN</cp:lastModifiedBy>
  <cp:revision>3</cp:revision>
  <dcterms:created xsi:type="dcterms:W3CDTF">2025-06-21T18:44:00Z</dcterms:created>
  <dcterms:modified xsi:type="dcterms:W3CDTF">2025-06-21T20:46:00Z</dcterms:modified>
  <cp:category/>
</cp:coreProperties>
</file>